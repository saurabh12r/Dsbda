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Design a distributed application using MapReduce(Using Java) which processes a log file of a system. List out the users who have logged for maximum period on the system. Use simple log file from the Internet and process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Hadoop platform. </w:t>
      </w:r>
    </w:p>
    <w:p w:rsidR="00D104BF" w:rsidRDefault="00D104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2.Write HiveQL for Flight Reservation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Creating, Dropping, and altering tables. </w:t>
      </w:r>
    </w:p>
    <w:p w:rsidR="00D104BF" w:rsidRDefault="00DC1F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 values in tables/</w:t>
      </w:r>
      <w:r>
        <w:rPr>
          <w:rFonts w:ascii="Times New Roman" w:eastAsia="Times New Roman" w:hAnsi="Times New Roman" w:cs="Times New Roman"/>
          <w:color w:val="000000"/>
        </w:rPr>
        <w:t xml:space="preserve"> Load the data from flight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4BF" w:rsidRDefault="00DC1F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data from table</w:t>
      </w:r>
    </w:p>
    <w:p w:rsidR="00D104BF" w:rsidRDefault="00DC1F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index. </w:t>
      </w:r>
    </w:p>
    <w:p w:rsidR="00D104BF" w:rsidRDefault="00DC1F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4BF" w:rsidRDefault="00D104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the following operations usi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Python on the Facebook metrics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data subsets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Merge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Transposing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Shape and reshape Data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Facebook metrics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data subsets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Merge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Transposing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Shape and reshape Data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Facebook metrics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data subsets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Merge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 Data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Transposing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Shape and reshape Data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Air quality and Heart Diseases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cleaning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integration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transformation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correcting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model building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Air quality and Heart Diseases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cleaning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integration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transformation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correcting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model building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Air quality and Heart Diseases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cleaning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integration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transformation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correcting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model building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Visualize the data using Python libraries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tplotlib, seaborn by plotting the graphs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dataset : Air quality and Heart Diseases</w:t>
      </w:r>
    </w:p>
    <w:p w:rsidR="00D104BF" w:rsidRDefault="00D104B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Visualize the data using Python libraries matplotlib, seaborn by plotting the graphs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dataset : Air quality and Heart Diseases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11. Visualize the data using Python libraries matplotlib, seaborn by plotting the graphs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dataset : Air quality and Heart Diseases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12.Create a review scrapper for any ecommerce website to fetch real time comments, reviews, ratings, comment tags, 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stomer name using Python.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Perform the following data visualization operations using Tableau on Adult and Iris datasets.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1D (Linear)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2D (Planar)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3D (Volumetric)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the following operations using Python on the Air quality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cleaning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integration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Perform the following data visualization operations using Tableau on Adult and Iris datasets.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1D (Linear)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2D (Planar)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3D (Volumetric) Data Visualization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operations using Python on the Facebook metrics data 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data subsets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 Data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.Write HiveQL for Flight Reservation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Creating, Dropping, and altering tables. </w:t>
      </w:r>
    </w:p>
    <w:p w:rsidR="00D104BF" w:rsidRDefault="00DC1F3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 values in tables/</w:t>
      </w:r>
      <w:r>
        <w:rPr>
          <w:rFonts w:ascii="Times New Roman" w:eastAsia="Times New Roman" w:hAnsi="Times New Roman" w:cs="Times New Roman"/>
          <w:color w:val="000000"/>
        </w:rPr>
        <w:t xml:space="preserve"> Load the data from flight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4BF" w:rsidRDefault="00DC1F3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data from table</w:t>
      </w:r>
    </w:p>
    <w:p w:rsidR="00D104BF" w:rsidRDefault="00DC1F3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index. </w:t>
      </w:r>
    </w:p>
    <w:p w:rsidR="00D104BF" w:rsidRDefault="00DC1F3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.Write HiveQL for Flight Reservation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4BF" w:rsidRDefault="00DC1F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Creating, Dropping, and altering tables. </w:t>
      </w:r>
    </w:p>
    <w:p w:rsidR="00D104BF" w:rsidRDefault="00DC1F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values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tables/</w:t>
      </w:r>
      <w:r>
        <w:rPr>
          <w:rFonts w:ascii="Times New Roman" w:eastAsia="Times New Roman" w:hAnsi="Times New Roman" w:cs="Times New Roman"/>
          <w:color w:val="000000"/>
        </w:rPr>
        <w:t xml:space="preserve"> Load the data from flight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4BF" w:rsidRDefault="00DC1F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data from table</w:t>
      </w:r>
    </w:p>
    <w:p w:rsidR="00D104BF" w:rsidRDefault="00DC1F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index. </w:t>
      </w:r>
    </w:p>
    <w:p w:rsidR="00D104BF" w:rsidRDefault="00DC1F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4BF" w:rsidRDefault="00D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C1F3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distributed application using MapReduce(Using Java) which processes a log file of a system. List out the users who have logged for maximum peri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 on the system. Use simple log file from the Internet and process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Hadoop platform.</w:t>
      </w:r>
    </w:p>
    <w:p w:rsidR="00D104BF" w:rsidRDefault="00D104B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0E1B" w:rsidRDefault="00260E1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D104BF" w:rsidRDefault="00DC1F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18.Create a review scrapper for any ecommerce website to fetch real time comments, reviews, ratings, comment tags, customer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Python.</w:t>
      </w: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4BF" w:rsidRDefault="00D104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10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F3B" w:rsidRDefault="00DC1F3B">
      <w:pPr>
        <w:spacing w:line="240" w:lineRule="auto"/>
      </w:pPr>
      <w:r>
        <w:separator/>
      </w:r>
    </w:p>
  </w:endnote>
  <w:endnote w:type="continuationSeparator" w:id="0">
    <w:p w:rsidR="00DC1F3B" w:rsidRDefault="00DC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F3B" w:rsidRDefault="00DC1F3B">
      <w:pPr>
        <w:spacing w:after="0"/>
      </w:pPr>
      <w:r>
        <w:separator/>
      </w:r>
    </w:p>
  </w:footnote>
  <w:footnote w:type="continuationSeparator" w:id="0">
    <w:p w:rsidR="00DC1F3B" w:rsidRDefault="00DC1F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34DF1F"/>
    <w:multiLevelType w:val="singleLevel"/>
    <w:tmpl w:val="B334DF1F"/>
    <w:lvl w:ilvl="0">
      <w:start w:val="17"/>
      <w:numFmt w:val="decimal"/>
      <w:suff w:val="space"/>
      <w:lvlText w:val="%1."/>
      <w:lvlJc w:val="left"/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BF"/>
    <w:rsid w:val="00260E1B"/>
    <w:rsid w:val="00D104BF"/>
    <w:rsid w:val="00D90835"/>
    <w:rsid w:val="00DC1F3B"/>
    <w:rsid w:val="4ED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C7C1"/>
  <w15:docId w15:val="{F73903E0-90D6-4C42-A8AD-95CA18C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mr-IN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UTSAV URPHATE</cp:lastModifiedBy>
  <cp:revision>2</cp:revision>
  <dcterms:created xsi:type="dcterms:W3CDTF">2023-05-11T13:22:00Z</dcterms:created>
  <dcterms:modified xsi:type="dcterms:W3CDTF">2023-05-19T04:09:00Z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C5F569417B0A4807B2EFACC09808F459</vt:lpwstr>
  </property>
</Properties>
</file>